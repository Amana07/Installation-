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Installing and Running OpenMapTiles on Ubuntu (Without Docker)</w:t>
      </w:r>
    </w:p>
    <w:p>
      <w:r>
        <w:t>This guide provides step-by-step instructions for installing and running OpenMapTiles on Ubuntu without Docker. Follow these steps to set up your environment, configure PostgreSQL, download OpenStreetMap (OSM) data, generate tiles, and serve them.</w:t>
      </w:r>
    </w:p>
    <w:p>
      <w:pPr>
        <w:pStyle w:val="Heading1"/>
      </w:pPr>
      <w:r>
        <w:t>Step 1: Install Dependencies</w:t>
      </w:r>
    </w:p>
    <w:p>
      <w:r>
        <w:t>1. Update your system:</w:t>
      </w:r>
    </w:p>
    <w:p>
      <w:pPr>
        <w:pStyle w:val="Quote"/>
      </w:pPr>
      <w:r>
        <w:t>sudo apt-get update</w:t>
        <w:br/>
        <w:t>sudo apt-get upgrade</w:t>
      </w:r>
    </w:p>
    <w:p>
      <w:r>
        <w:t>2. Install required packages:</w:t>
      </w:r>
    </w:p>
    <w:p>
      <w:pPr>
        <w:pStyle w:val="Quote"/>
      </w:pPr>
      <w:r>
        <w:t>sudo apt-get install -y git make postgresql postgis gdal osm2pgsql nodejs npm</w:t>
      </w:r>
    </w:p>
    <w:p>
      <w:pPr>
        <w:pStyle w:val="Heading1"/>
      </w:pPr>
      <w:r>
        <w:t>Step 2: Clone the OpenMapTiles Repository</w:t>
      </w:r>
    </w:p>
    <w:p>
      <w:r>
        <w:t>Clone the OpenMapTiles repository from GitHub:</w:t>
      </w:r>
    </w:p>
    <w:p>
      <w:pPr>
        <w:pStyle w:val="Quote"/>
      </w:pPr>
      <w:r>
        <w:t>git clone https://github.com/openmaptiles/openmaptiles.git</w:t>
        <w:br/>
        <w:t>cd openmaptiles</w:t>
      </w:r>
    </w:p>
    <w:p>
      <w:pPr>
        <w:pStyle w:val="Heading1"/>
      </w:pPr>
      <w:r>
        <w:t>Step 3: Configure PostgreSQL</w:t>
      </w:r>
    </w:p>
    <w:p>
      <w:r>
        <w:t>1. Create a PostgreSQL user and database:</w:t>
      </w:r>
    </w:p>
    <w:p>
      <w:pPr>
        <w:pStyle w:val="Quote"/>
      </w:pPr>
      <w:r>
        <w:t>sudo -u postgres createuser openmaptiles</w:t>
        <w:br/>
        <w:t>sudo -u postgres createdb -O openmaptiles openmaptiles</w:t>
      </w:r>
    </w:p>
    <w:p>
      <w:r>
        <w:t>2. Enable PostGIS on the database:</w:t>
      </w:r>
    </w:p>
    <w:p>
      <w:pPr>
        <w:pStyle w:val="Quote"/>
      </w:pPr>
      <w:r>
        <w:t>sudo -u postgres psql -d openmaptiles -c "CREATE EXTENSION postgis;"</w:t>
      </w:r>
    </w:p>
    <w:p>
      <w:pPr>
        <w:pStyle w:val="Heading1"/>
      </w:pPr>
      <w:r>
        <w:t>Step 4: Download OSM Data</w:t>
      </w:r>
    </w:p>
    <w:p>
      <w:r>
        <w:t>Download the relevant OSM extract (for India, you can find extracts on Geofabrik):</w:t>
      </w:r>
    </w:p>
    <w:p>
      <w:pPr>
        <w:pStyle w:val="Quote"/>
      </w:pPr>
      <w:r>
        <w:t>mkdir -p data</w:t>
        <w:br/>
        <w:t>wget -O data/india.osm.pbf https://download.geofabrik.de/asia/india-latest.osm.pbf</w:t>
      </w:r>
    </w:p>
    <w:p>
      <w:pPr>
        <w:pStyle w:val="Heading1"/>
      </w:pPr>
      <w:r>
        <w:t>Step 5: Run OpenMapTiles</w:t>
      </w:r>
    </w:p>
    <w:p>
      <w:r>
        <w:t>Generate the tiles by running the OpenMapTiles quickstart script:</w:t>
      </w:r>
    </w:p>
    <w:p>
      <w:pPr>
        <w:pStyle w:val="Quote"/>
      </w:pPr>
      <w:r>
        <w:t>./quickstart.sh india</w:t>
      </w:r>
    </w:p>
    <w:p>
      <w:r>
        <w:t>This will generate the .mbtiles file that contains the vector tiles.</w:t>
      </w:r>
    </w:p>
    <w:p>
      <w:pPr>
        <w:pStyle w:val="Heading1"/>
      </w:pPr>
      <w:r>
        <w:t>Step 6: Serve the Tiles</w:t>
      </w:r>
    </w:p>
    <w:p>
      <w:r>
        <w:t>You can use `tileserver-gl` or another similar server to serve the tiles from the .mbtiles file:</w:t>
      </w:r>
    </w:p>
    <w:p>
      <w:pPr>
        <w:pStyle w:val="Quote"/>
      </w:pPr>
      <w:r>
        <w:t>npm install -g tileserver-gl</w:t>
        <w:br/>
        <w:t>tileserver-gl data/india.mbtiles</w:t>
      </w:r>
    </w:p>
    <w:p>
      <w:pPr>
        <w:pStyle w:val="Heading1"/>
      </w:pPr>
      <w:r>
        <w:t>Step 7: Access the Tiles</w:t>
      </w:r>
    </w:p>
    <w:p>
      <w:r>
        <w:t>Once the server is running, you can access the map tiles using URLs like:</w:t>
      </w:r>
    </w:p>
    <w:p>
      <w:pPr>
        <w:pStyle w:val="Quote"/>
      </w:pPr>
      <w:r>
        <w:t>http://localhost:8080/styles/bright/{z}/{x}/{y}.png</w:t>
      </w:r>
    </w:p>
    <w:p>
      <w:r>
        <w:t>Here, `z`, `x`, and `y` correspond to the zoom level and tile coordinates.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